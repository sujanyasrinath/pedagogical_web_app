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Selected Dataset: countries_1.csv</w:t>
      </w:r>
    </w:p>
    <w:p>
      <w:pPr>
        <w:pStyle w:val="Heading1"/>
      </w:pPr>
      <w:r>
        <w:t>GSB 521 Chapter 4 Assignment</w:t>
      </w:r>
    </w:p>
    <w:p>
      <w:r>
        <w:t>Student Name:</w:t>
      </w:r>
    </w:p>
    <w:p>
      <w:r>
        <w:t>Date:</w:t>
      </w:r>
    </w:p>
    <w:p>
      <w:r>
        <w:t>Selected Dataset:              ID  ... continent_is_africa</w:t>
        <w:br/>
        <w:t>0      1.000000  ...               False</w:t>
        <w:br/>
        <w:t>1      2.000000  ...               False</w:t>
        <w:br/>
        <w:t>2      3.000000  ...                True</w:t>
        <w:br/>
        <w:t>3      4.000000  ...               False</w:t>
        <w:br/>
        <w:t>4      5.000000  ...               False</w:t>
        <w:br/>
        <w:t>..          ...  ...                 ...</w:t>
        <w:br/>
        <w:t>171  172.000000  ...               False</w:t>
        <w:br/>
        <w:t>172  173.000000  ...               False</w:t>
        <w:br/>
        <w:t>173  174.000000  ...                True</w:t>
        <w:br/>
        <w:t>174   88.861635  ...                True</w:t>
        <w:br/>
        <w:t>175  176.000000  ...                True</w:t>
        <w:br/>
        <w:br/>
        <w:t>[176 rows x 18 columns]</w:t>
      </w:r>
    </w:p>
    <w:p>
      <w:pPr>
        <w:pStyle w:val="Heading2"/>
      </w:pPr>
      <w:r>
        <w:t>Task 1: Summary Statistics After Outlier Handling</w:t>
      </w:r>
    </w:p>
    <w:p>
      <w:r>
        <w:t>Variable selected: population</w:t>
      </w:r>
    </w:p>
    <w:p>
      <w:r>
        <w:t>106537.0</w:t>
      </w:r>
    </w:p>
    <w:p>
      <w:r>
        <w:t>40099462.0</w:t>
      </w:r>
    </w:p>
    <w:p>
      <w:r>
        <w:t>34503774.0</w:t>
      </w:r>
    </w:p>
    <w:p>
      <w:r>
        <w:t>2811666.0</w:t>
      </w:r>
    </w:p>
    <w:p>
      <w:r>
        <w:t>9365145.0</w:t>
      </w:r>
    </w:p>
    <w:p>
      <w:r>
        <w:t>45808747.0</w:t>
      </w:r>
    </w:p>
    <w:p>
      <w:r>
        <w:t>2790974.0</w:t>
      </w:r>
    </w:p>
    <w:p>
      <w:r>
        <w:t>25688079.0</w:t>
      </w:r>
    </w:p>
    <w:p>
      <w:r>
        <w:t>8955797.0</w:t>
      </w:r>
    </w:p>
    <w:p>
      <w:r>
        <w:t>10137750.0</w:t>
      </w:r>
    </w:p>
    <w:p>
      <w:r>
        <w:t>Please calculate and interpret the following after handling outliers: mean, mode, median, 90% trimmed mean, range, variance, and standard deviation.</w:t>
      </w:r>
    </w:p>
    <w:p>
      <w:pPr>
        <w:pStyle w:val="Heading2"/>
      </w:pPr>
      <w:r>
        <w:t>Task 2: Histogram Shape</w:t>
      </w:r>
    </w:p>
    <w:p>
      <w:r>
        <w:t>Histogram of variable: population</w:t>
      </w:r>
    </w:p>
    <w:p>
      <w:r>
        <w:t>Please identify the shape: left-skewed, right-skewed, or normal. Write your interpretation below.</w:t>
      </w:r>
    </w:p>
    <w:p>
      <w:pPr>
        <w:pStyle w:val="Heading2"/>
      </w:pPr>
      <w:r>
        <w:t>Task 3: Scatterplot of Two Numeric Variables</w:t>
      </w:r>
    </w:p>
    <w:p>
      <w:r>
        <w:t>X: prop_internet | Y: cemission_per_cap</w:t>
      </w:r>
    </w:p>
    <w:p>
      <w:r>
        <w:t>X values:</w:t>
      </w:r>
    </w:p>
    <w:p>
      <w:r>
        <w:t>18.4</w:t>
      </w:r>
    </w:p>
    <w:p>
      <w:r>
        <w:t>36.0</w:t>
      </w:r>
    </w:p>
    <w:p>
      <w:r>
        <w:t>72.2</w:t>
      </w:r>
    </w:p>
    <w:p>
      <w:r>
        <w:t>100.0</w:t>
      </w:r>
    </w:p>
    <w:p>
      <w:r>
        <w:t>85.5</w:t>
      </w:r>
    </w:p>
    <w:p>
      <w:r>
        <w:t>76.5</w:t>
      </w:r>
    </w:p>
    <w:p>
      <w:r>
        <w:t>89.6</w:t>
      </w:r>
    </w:p>
    <w:p>
      <w:r>
        <w:t>87.5</w:t>
      </w:r>
    </w:p>
    <w:p>
      <w:r>
        <w:t>84.6</w:t>
      </w:r>
    </w:p>
    <w:p>
      <w:r>
        <w:t>9.4</w:t>
      </w:r>
    </w:p>
    <w:p>
      <w:r>
        <w:t>Y values:</w:t>
      </w:r>
    </w:p>
    <w:p>
      <w:r>
        <w:t>0.363</w:t>
      </w:r>
    </w:p>
    <w:p>
      <w:r>
        <w:t>1.03</w:t>
      </w:r>
    </w:p>
    <w:p>
      <w:r>
        <w:t>2.01</w:t>
      </w:r>
    </w:p>
    <w:p>
      <w:r>
        <w:t>19.8</w:t>
      </w:r>
    </w:p>
    <w:p>
      <w:r>
        <w:t>3.53</w:t>
      </w:r>
    </w:p>
    <w:p>
      <w:r>
        <w:t>2.59</w:t>
      </w:r>
    </w:p>
    <w:p>
      <w:r>
        <w:t>13.8</w:t>
      </w:r>
    </w:p>
    <w:p>
      <w:r>
        <w:t>9.12</w:t>
      </w:r>
    </w:p>
    <w:p>
      <w:r>
        <w:t>3.81</w:t>
      </w:r>
    </w:p>
    <w:p>
      <w:r>
        <w:t>1.08</w:t>
      </w:r>
    </w:p>
    <w:p>
      <w:r>
        <w:t>Please create a scatterplot and interpret the relationship.</w:t>
      </w:r>
    </w:p>
    <w:p>
      <w:pPr>
        <w:pStyle w:val="Heading2"/>
      </w:pPr>
      <w:r>
        <w:t>Task 4: Column Chart from Two Text Variables</w:t>
      </w:r>
    </w:p>
    <w:p>
      <w:r>
        <w:t>X: continent | Hue: iso_alpha</w:t>
      </w:r>
    </w:p>
    <w:p>
      <w:r>
        <w:t>X values:</w:t>
      </w:r>
    </w:p>
    <w:p>
      <w:r>
        <w:t>North America</w:t>
      </w:r>
    </w:p>
    <w:p>
      <w:r>
        <w:t>Asia</w:t>
      </w:r>
    </w:p>
    <w:p>
      <w:r>
        <w:t>Africa</w:t>
      </w:r>
    </w:p>
    <w:p>
      <w:r>
        <w:t>Europe</w:t>
      </w:r>
    </w:p>
    <w:p>
      <w:r>
        <w:t>Asia</w:t>
      </w:r>
    </w:p>
    <w:p>
      <w:r>
        <w:t>South America</w:t>
      </w:r>
    </w:p>
    <w:p>
      <w:r>
        <w:t>Asia</w:t>
      </w:r>
    </w:p>
    <w:p>
      <w:r>
        <w:t>Oceania</w:t>
      </w:r>
    </w:p>
    <w:p>
      <w:r>
        <w:t>Europe</w:t>
      </w:r>
    </w:p>
    <w:p>
      <w:r>
        <w:t>Asia</w:t>
      </w:r>
    </w:p>
    <w:p>
      <w:r>
        <w:t>Y values:</w:t>
      </w:r>
    </w:p>
    <w:p>
      <w:r>
        <w:t>ABW</w:t>
      </w:r>
    </w:p>
    <w:p>
      <w:r>
        <w:t>AFG</w:t>
      </w:r>
    </w:p>
    <w:p>
      <w:r>
        <w:t>AGO</w:t>
      </w:r>
    </w:p>
    <w:p>
      <w:r>
        <w:t>ALB</w:t>
      </w:r>
    </w:p>
    <w:p>
      <w:r>
        <w:t>ARE</w:t>
      </w:r>
    </w:p>
    <w:p>
      <w:r>
        <w:t>ARG</w:t>
      </w:r>
    </w:p>
    <w:p>
      <w:r>
        <w:t>ARM</w:t>
      </w:r>
    </w:p>
    <w:p>
      <w:r>
        <w:t>AUS</w:t>
      </w:r>
    </w:p>
    <w:p>
      <w:r>
        <w:t>AUT</w:t>
      </w:r>
    </w:p>
    <w:p>
      <w:r>
        <w:t>AZE</w:t>
      </w:r>
    </w:p>
    <w:p>
      <w:r>
        <w:t>Please create a column chart and describe any patterns.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