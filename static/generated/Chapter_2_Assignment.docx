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2 Assignment</w:t>
      </w:r>
    </w:p>
    <w:p>
      <w:pPr>
        <w:pStyle w:val="Heading2"/>
      </w:pPr>
      <w:r>
        <w:t>Task 1: Remove Duplicate Records</w:t>
      </w:r>
    </w:p>
    <w:p>
      <w:r>
        <w:t>Download the dataset with duplicated rows:</w:t>
      </w:r>
    </w:p>
    <w:p>
      <w:r>
        <w:t>📂 Duplicated Dataset: http://127.0.0.1:5000/static/csv/duplicated_imdb_1.csv</w:t>
      </w:r>
    </w:p>
    <w:p>
      <w:r>
        <w:br/>
        <w:t>✅ Answer Key:</w:t>
      </w:r>
    </w:p>
    <w:p>
      <w:r>
        <w:t>📂 Original Dataset: http://127.0.0.1:5000/static/csv/original_imdb_1.csv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