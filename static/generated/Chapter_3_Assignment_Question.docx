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3</w:t>
        <w:br/>
        <w:t>The dataset shown above has the incorrect formats cleaned. Grade based on comparison between student dataset and dataset shown above.</w:t>
      </w:r>
    </w:p>
    <w:p>
      <w:r>
        <w:t>Section 4</w:t>
        <w:br/>
        <w:t>The dataset shown above has the categorized values in italics. Grade based on comparison between student dataset and dataset shown above.</w:t>
      </w:r>
    </w:p>
    <w:p>
      <w:r>
        <w:t>Section 5</w:t>
        <w:br/>
        <w:t>The dataset shown above has a new column representing a boolean variable. Grade based on comparison between student dataset and dataset shown above.</w:t>
      </w:r>
    </w:p>
    <w:p>
      <w:r>
        <w:t>Number of times 'Adelie' appeared before cleaning: 146</w:t>
      </w:r>
    </w:p>
    <w:p>
      <w:r>
        <w:t>Number of times other values appeared: 187</w:t>
      </w:r>
    </w:p>
    <w:p>
      <w:pPr>
        <w:pStyle w:val="Heading1"/>
      </w:pPr>
      <w:r>
        <w:t>GSB 521 Chapter 3 Assignment</w:t>
      </w:r>
    </w:p>
    <w:p>
      <w:r>
        <w:t>Student Name:</w:t>
      </w:r>
    </w:p>
    <w:p>
      <w:r>
        <w:t>Date:</w:t>
      </w:r>
    </w:p>
    <w:p>
      <w:r>
        <w:t>Selected Dataset:        species  ... species_is_Adelie</w:t>
        <w:br/>
        <w:t>0       Adelie  ...              True</w:t>
        <w:br/>
        <w:t>1       Adelie  ...              True</w:t>
        <w:br/>
        <w:t>2       Adelie  ...              True</w:t>
        <w:br/>
        <w:t>3       Adelie  ...              True</w:t>
        <w:br/>
        <w:t>4       Adelie  ...              True</w:t>
        <w:br/>
        <w:t>..         ...  ...               ...</w:t>
        <w:br/>
        <w:t>328  Chinstrap  ...             False</w:t>
        <w:br/>
        <w:t>329  Chinstrap  ...             False</w:t>
        <w:br/>
        <w:t>330  Chinstrap  ...             False</w:t>
        <w:br/>
        <w:t>331  Chinstrap  ...             False</w:t>
        <w:br/>
        <w:t>332  Chinstrap  ...             False</w:t>
        <w:br/>
        <w:br/>
        <w:t>[333 rows x 10 columns]</w:t>
      </w:r>
    </w:p>
    <w:p>
      <w:r>
        <w:rPr>
          <w:i/>
        </w:rPr>
        <w:t>Please submit a csv file with the manipulated dataset along with the assignment document.</w:t>
      </w:r>
    </w:p>
    <w:p>
      <w:r>
        <w:t>here are the plots and here are the variables to use for each plot. please submit a file with these plots added</w:t>
      </w:r>
    </w:p>
    <w:p>
      <w:r>
        <w:t>Here are the plots and the variables to use for each plot. Please submit a file with these plots added.</w:t>
      </w:r>
    </w:p>
    <w:p>
      <w:pPr>
        <w:pStyle w:val="Heading3"/>
      </w:pPr>
      <w:r>
        <w:t>Selected Plots and Variables:</w:t>
      </w:r>
    </w:p>
    <w:p>
      <w:pPr>
        <w:pStyle w:val="ListNumber"/>
      </w:pPr>
      <w:r>
        <w:t>Histogram — X: island</w:t>
      </w:r>
    </w:p>
    <w:p>
      <w:pPr>
        <w:pStyle w:val="ListNumber"/>
      </w:pPr>
      <w:r>
        <w:t>Bar Chart — X: island</w:t>
      </w:r>
    </w:p>
    <w:p>
      <w:pPr>
        <w:pStyle w:val="ListNumber"/>
      </w:pPr>
      <w:r>
        <w:t>Violin Plot with a Categorical Variable — X: island, Y: bill_depth_mm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